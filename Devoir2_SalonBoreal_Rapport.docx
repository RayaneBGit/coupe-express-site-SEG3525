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Hlk178156607"/>
      <w:bookmarkStart w:id="1" w:name="_Hlk178156607"/>
      <w:bookmarkEnd w:id="1"/>
    </w:p>
    <w:p>
      <w:pPr>
        <w:pStyle w:val="Normal"/>
        <w:jc w:val="center"/>
        <w:rPr>
          <w:b/>
          <w:bCs/>
          <w:sz w:val="52"/>
          <w:szCs w:val="52"/>
          <w:lang w:val="fr-CA"/>
        </w:rPr>
      </w:pPr>
      <w:r>
        <w:rPr>
          <w:b/>
          <w:bCs/>
          <w:sz w:val="52"/>
          <w:szCs w:val="52"/>
          <w:lang w:val="fr-CA"/>
        </w:rPr>
        <w:t>Devoir 2 - CCU pour le développement d'un site de service</w:t>
      </w:r>
    </w:p>
    <w:p>
      <w:pPr>
        <w:pStyle w:val="Normal"/>
        <w:jc w:val="center"/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</w:r>
    </w:p>
    <w:p>
      <w:pPr>
        <w:pStyle w:val="Normal"/>
        <w:jc w:val="center"/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</w:r>
    </w:p>
    <w:p>
      <w:pPr>
        <w:pStyle w:val="Normal"/>
        <w:jc w:val="center"/>
        <w:rPr>
          <w:b/>
          <w:bCs/>
          <w:sz w:val="40"/>
          <w:szCs w:val="40"/>
          <w:lang w:val="fr-CA"/>
        </w:rPr>
      </w:pPr>
      <w:r>
        <w:rPr>
          <w:b/>
          <w:bCs/>
          <w:sz w:val="40"/>
          <w:szCs w:val="40"/>
          <w:lang w:val="fr-CA"/>
        </w:rPr>
      </w:r>
    </w:p>
    <w:p>
      <w:pPr>
        <w:pStyle w:val="Normal"/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SEG3525 – Conception et analyse d’interfaces usagers</w:t>
      </w:r>
    </w:p>
    <w:p>
      <w:pPr>
        <w:pStyle w:val="Normal"/>
        <w:spacing w:lineRule="auto" w:line="240"/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2025</w:t>
      </w:r>
    </w:p>
    <w:p>
      <w:pPr>
        <w:pStyle w:val="Normal"/>
        <w:spacing w:lineRule="auto" w:line="240"/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Université d’Ottawa</w:t>
      </w:r>
    </w:p>
    <w:p>
      <w:pPr>
        <w:pStyle w:val="Normal"/>
        <w:spacing w:lineRule="auto" w:line="240" w:beforeAutospacing="1" w:after="200"/>
        <w:jc w:val="center"/>
        <w:rPr>
          <w:lang w:val="fr-CA"/>
        </w:rPr>
      </w:pPr>
      <w:r>
        <w:rPr>
          <w:lang w:val="fr-CA"/>
        </w:rPr>
        <w:t>Professeur : Caroline Barrière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  <w:t>Groupe 23</w:t>
      </w:r>
    </w:p>
    <w:p>
      <w:pPr>
        <w:pStyle w:val="Normal"/>
        <w:jc w:val="center"/>
        <w:rPr>
          <w:lang w:val="fr-CA"/>
        </w:rPr>
      </w:pPr>
      <w:r>
        <w:rPr>
          <w:lang w:val="fr-CA"/>
        </w:rPr>
        <w:t>Nicola Baker, 300360908</w:t>
      </w:r>
    </w:p>
    <w:p>
      <w:pPr>
        <w:pStyle w:val="ThesisSubmitDetailHeader"/>
        <w:rPr>
          <w:lang w:val="fr-CA"/>
        </w:rPr>
      </w:pPr>
      <w:r>
        <w:rPr>
          <w:lang w:val="fr-CA"/>
        </w:rPr>
        <w:t>Rayane Badaoui, …</w:t>
      </w:r>
    </w:p>
    <w:p>
      <w:pPr>
        <w:pStyle w:val="ThesisSubmitDetailHeader"/>
        <w:rPr>
          <w:lang w:val="fr-CA"/>
        </w:rPr>
      </w:pPr>
      <w:r>
        <w:rPr>
          <w:lang w:val="fr-CA"/>
        </w:rPr>
      </w:r>
    </w:p>
    <w:p>
      <w:pPr>
        <w:pStyle w:val="ThesisSubmitDetailHeader"/>
        <w:rPr>
          <w:lang w:val="fr-CA"/>
        </w:rPr>
      </w:pPr>
      <w:r>
        <w:rPr>
          <w:lang w:val="fr-CA"/>
        </w:rPr>
      </w:r>
    </w:p>
    <w:p>
      <w:pPr>
        <w:pStyle w:val="ThesisSubmitDetailHeader"/>
        <w:rPr>
          <w:lang w:val="fr-CA"/>
        </w:rPr>
      </w:pPr>
      <w:r>
        <w:rPr>
          <w:lang w:val="fr-CA"/>
        </w:rPr>
      </w:r>
    </w:p>
    <w:p>
      <w:pPr>
        <w:pStyle w:val="ThesisSubmitDetailHeader"/>
        <w:jc w:val="left"/>
        <w:rPr>
          <w:lang w:val="fr-CA"/>
        </w:rPr>
      </w:pPr>
      <w:r>
        <w:rPr>
          <w:lang w:val="fr-CA"/>
        </w:rPr>
      </w:r>
    </w:p>
    <w:p>
      <w:pPr>
        <w:pStyle w:val="ThesisSubmitDetailHeader"/>
        <w:rPr>
          <w:lang w:val="en-CA"/>
        </w:rPr>
      </w:pPr>
      <w:r>
        <w:rPr>
          <w:lang w:val="en-CA"/>
        </w:rPr>
        <w:t>06/06/2025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rPr>
              <w:rFonts w:ascii="Times New Roman" w:hAnsi="Times New Roman" w:cs="Times New Roman"/>
              <w:b w:val="false"/>
              <w:bCs w:val="false"/>
              <w:color w:val="auto"/>
              <w:sz w:val="48"/>
              <w:szCs w:val="48"/>
            </w:rPr>
          </w:pPr>
          <w:r>
            <w:rPr>
              <w:rFonts w:cs="Times New Roman" w:ascii="Times New Roman" w:hAnsi="Times New Roman"/>
              <w:color w:val="auto"/>
              <w:sz w:val="48"/>
              <w:szCs w:val="48"/>
              <w:highlight w:val="yellow"/>
            </w:rPr>
            <w:t>Contents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autdindex"/>
              <w:rFonts w:cs="Times New Roman" w:ascii="Times New Roman" w:hAnsi="Times New Roman"/>
              <w:lang w:val="fr-CA"/>
            </w:rPr>
            <w:instrText xml:space="preserve"> TOC \z \o "1-3" \u \h</w:instrText>
          </w:r>
          <w:r>
            <w:rPr>
              <w:webHidden/>
              <w:rStyle w:val="Sautdindex"/>
              <w:rFonts w:cs="Times New Roman" w:ascii="Times New Roman" w:hAnsi="Times New Roman"/>
              <w:lang w:val="fr-CA"/>
            </w:rPr>
            <w:fldChar w:fldCharType="separate"/>
          </w:r>
          <w:hyperlink w:anchor="_Toc199453138">
            <w:r>
              <w:rPr>
                <w:webHidden/>
                <w:rStyle w:val="Sautdindex"/>
                <w:rFonts w:cs="Times New Roman" w:ascii="Times New Roman" w:hAnsi="Times New Roman"/>
                <w:lang w:val="fr-CA"/>
              </w:rPr>
              <w:t>1. Membres du groupe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_Toc199453138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39">
            <w:r>
              <w:rPr>
                <w:webHidden/>
                <w:rStyle w:val="Sautdindex"/>
                <w:rFonts w:cs="Times New Roman" w:ascii="Times New Roman" w:hAnsi="Times New Roman"/>
                <w:lang w:val="fr-CA"/>
              </w:rPr>
              <w:t>2. Service choisi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_Toc199453139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0">
            <w:r>
              <w:rPr>
                <w:webHidden/>
                <w:rStyle w:val="Sautdindex"/>
                <w:rFonts w:cs="Times New Roman" w:ascii="Times New Roman" w:hAnsi="Times New Roman"/>
                <w:lang w:val="fr-CA"/>
              </w:rPr>
              <w:t>3. Personnage 1 – Julie Tremblay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1">
            <w:r>
              <w:rPr>
                <w:webHidden/>
                <w:rStyle w:val="Sautdindex"/>
                <w:rFonts w:cs="Times New Roman" w:ascii="Times New Roman" w:hAnsi="Times New Roman"/>
                <w:lang w:val="fr-CA"/>
              </w:rPr>
              <w:t>4. Personnage 2 – Karim Belkacem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2">
            <w:r>
              <w:rPr>
                <w:webHidden/>
                <w:rStyle w:val="Sautdindex"/>
                <w:rFonts w:cs="Times New Roman" w:ascii="Times New Roman" w:hAnsi="Times New Roman"/>
                <w:lang w:val="fr-CA"/>
              </w:rPr>
              <w:t>5. Scénarimage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3">
            <w:r>
              <w:rPr>
                <w:webHidden/>
                <w:rStyle w:val="Sautdindex"/>
                <w:rFonts w:cs="Times New Roman" w:ascii="Times New Roman" w:hAnsi="Times New Roman"/>
                <w:lang w:val="fr-CA"/>
              </w:rPr>
              <w:t>6. Scénarimage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4">
            <w:r>
              <w:rPr>
                <w:webHidden/>
                <w:rStyle w:val="Sautdindex"/>
                <w:rFonts w:cs="Times New Roman" w:ascii="Times New Roman" w:hAnsi="Times New Roman"/>
                <w:lang w:val="fr-CA"/>
              </w:rPr>
              <w:t>7. Prototype haute fidélité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5">
            <w:r>
              <w:rPr>
                <w:webHidden/>
                <w:rStyle w:val="Sautdindex"/>
                <w:rFonts w:cs="Times New Roman" w:ascii="Times New Roman" w:hAnsi="Times New Roman"/>
                <w:lang w:val="fr-CA"/>
              </w:rPr>
              <w:t>8. Lien GitHub 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8630" w:leader="dot"/>
            </w:tabs>
            <w:rPr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53146">
            <w:r>
              <w:rPr>
                <w:webHidden/>
                <w:rStyle w:val="Sautdindex"/>
                <w:rFonts w:cs="Times New Roman" w:ascii="Times New Roman" w:hAnsi="Times New Roman"/>
                <w:lang w:val="fr-CA"/>
              </w:rPr>
              <w:t>9. Reconnaissance de l’IA générative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_Toc199453146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itre1"/>
            <w:rPr>
              <w:b w:val="false"/>
              <w:bCs w:val="false"/>
            </w:rPr>
          </w:pPr>
          <w:r>
            <w:rPr>
              <w:b w:val="false"/>
              <w:bCs w:val="false"/>
            </w:rPr>
          </w:r>
          <w:r>
            <w:rPr>
              <w:b w:val="false"/>
              <w:bCs w:val="false"/>
            </w:rPr>
            <w:fldChar w:fldCharType="end"/>
          </w:r>
        </w:p>
      </w:sdtContent>
    </w:sdt>
    <w:p>
      <w:pPr>
        <w:pStyle w:val="Titre1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 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Titre1"/>
        <w:rPr/>
      </w:pPr>
      <w:r>
        <w:rPr/>
      </w:r>
    </w:p>
    <w:p>
      <w:pPr>
        <w:pStyle w:val="Titre1"/>
        <w:rPr>
          <w:rFonts w:ascii="Times New Roman" w:hAnsi="Times New Roman" w:cs="Times New Roman"/>
          <w:sz w:val="32"/>
          <w:szCs w:val="32"/>
          <w:lang w:val="fr-CA"/>
        </w:rPr>
      </w:pPr>
      <w:r>
        <w:rPr>
          <w:rFonts w:cs="Times New Roman" w:ascii="Times New Roman" w:hAnsi="Times New Roman"/>
          <w:sz w:val="32"/>
          <w:szCs w:val="32"/>
          <w:lang w:val="fr-CA"/>
        </w:rPr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2" w:name="_Toc199453138"/>
      <w:r>
        <w:rPr>
          <w:rFonts w:cs="Times New Roman" w:ascii="Times New Roman" w:hAnsi="Times New Roman"/>
          <w:lang w:val="fr-CA"/>
        </w:rPr>
        <w:t>1. Membres du groupe</w:t>
      </w:r>
      <w:bookmarkEnd w:id="2"/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>- Nom 1 : Rayane Badaoui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>- Nom 2 : Nicolas Baker</w:t>
      </w:r>
    </w:p>
    <w:p>
      <w:pPr>
        <w:pStyle w:val="Normal"/>
        <w:rPr>
          <w:rFonts w:ascii="Calibri" w:hAnsi="Calibri"/>
        </w:rPr>
      </w:pPr>
      <w:r>
        <w:rPr>
          <w:rFonts w:cs="Times New Roman" w:ascii="Calibri" w:hAnsi="Calibri"/>
          <w:sz w:val="22"/>
          <w:lang w:val="fr-CA"/>
        </w:rPr>
        <w:t>- Numéro de groupe : 23</w:t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3" w:name="_Toc199453139"/>
      <w:r>
        <w:rPr>
          <w:rFonts w:cs="Times New Roman" w:ascii="Times New Roman" w:hAnsi="Times New Roman"/>
          <w:lang w:val="fr-CA"/>
        </w:rPr>
        <w:t>2. Service choisi</w:t>
      </w:r>
      <w:bookmarkEnd w:id="3"/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>- Nom du service : Salon Boréal</w:t>
      </w:r>
    </w:p>
    <w:p>
      <w:pPr>
        <w:pStyle w:val="Normal"/>
        <w:rPr>
          <w:rFonts w:ascii="Calibri" w:hAnsi="Calibri"/>
        </w:rPr>
      </w:pPr>
      <w:r>
        <w:rPr>
          <w:rFonts w:cs="Times New Roman" w:ascii="Calibri" w:hAnsi="Calibri"/>
          <w:sz w:val="22"/>
          <w:lang w:val="fr-CA"/>
        </w:rPr>
        <w:t>- Type : Salon de coiffure étudiant, inspiré par l’univers boréal canadien</w:t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4" w:name="_Toc199453140"/>
      <w:r>
        <w:rPr>
          <w:rFonts w:cs="Times New Roman" w:ascii="Times New Roman" w:hAnsi="Times New Roman"/>
          <w:lang w:val="fr-CA"/>
        </w:rPr>
        <w:t>3. Personnage 1 – Julie Tremblay</w:t>
      </w:r>
      <w:bookmarkEnd w:id="4"/>
    </w:p>
    <w:p>
      <w:pPr>
        <w:pStyle w:val="Titre3"/>
        <w:spacing w:before="200" w:after="283"/>
        <w:rPr/>
      </w:pPr>
      <w:r>
        <w:rPr>
          <w:rStyle w:val="Strong"/>
          <w:b/>
          <w:sz w:val="24"/>
          <w:szCs w:val="24"/>
        </w:rPr>
        <w:t>Profil: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Nom complet</w:t>
      </w:r>
      <w:r>
        <w:rPr>
          <w:rFonts w:ascii="Calibri" w:hAnsi="Calibri"/>
        </w:rPr>
        <w:t xml:space="preserve"> : Élodie Tremblay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Âge</w:t>
      </w:r>
      <w:r>
        <w:rPr>
          <w:rFonts w:ascii="Calibri" w:hAnsi="Calibri"/>
        </w:rPr>
        <w:t xml:space="preserve"> : 22 ans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Occupation</w:t>
      </w:r>
      <w:r>
        <w:rPr>
          <w:rFonts w:ascii="Calibri" w:hAnsi="Calibri"/>
        </w:rPr>
        <w:t xml:space="preserve"> : Étudiante en communication à l’Université d’Ottawa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Lieu de résidence</w:t>
      </w:r>
      <w:r>
        <w:rPr>
          <w:rFonts w:ascii="Calibri" w:hAnsi="Calibri"/>
        </w:rPr>
        <w:t xml:space="preserve"> : Appartement en colocation au centre-ville d’Ottawa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Langue</w:t>
      </w:r>
      <w:r>
        <w:rPr>
          <w:rFonts w:ascii="Calibri" w:hAnsi="Calibri"/>
        </w:rPr>
        <w:t xml:space="preserve"> : Francophone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Statut socio-économique</w:t>
      </w:r>
      <w:r>
        <w:rPr>
          <w:rFonts w:ascii="Calibri" w:hAnsi="Calibri"/>
        </w:rPr>
        <w:t xml:space="preserve"> : Classe moyenne, vit de sa bourse et d’un petit emploi étudiant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cs="Times New Roman" w:ascii="Calibri" w:hAnsi="Calibri"/>
          <w:lang w:val="fr-CA"/>
        </w:rPr>
        <w:t>Style de vie</w:t>
      </w:r>
      <w:r>
        <w:rPr>
          <w:rFonts w:cs="Times New Roman" w:ascii="Calibri" w:hAnsi="Calibri"/>
          <w:lang w:val="fr-CA"/>
        </w:rPr>
        <w:t xml:space="preserve"> : Sociale, aime sortir avec ses amies, suit les tendances beauté, passe beaucoup de temps sur les réseaux sociaux</w:t>
      </w:r>
    </w:p>
    <w:p>
      <w:pPr>
        <w:pStyle w:val="Titre3"/>
        <w:spacing w:before="200" w:after="283"/>
        <w:rPr/>
      </w:pPr>
      <w:r>
        <w:rPr>
          <w:rStyle w:val="Strong"/>
          <w:b/>
          <w:sz w:val="24"/>
          <w:szCs w:val="24"/>
        </w:rPr>
        <w:t>Caractéristiques intrinsèques :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Sensible au visuel</w:t>
      </w:r>
      <w:r>
        <w:rPr>
          <w:rFonts w:ascii="Calibri" w:hAnsi="Calibri"/>
        </w:rPr>
        <w:t xml:space="preserve"> : Attirée par les designs esthétiques, colorés et modernes. Elle est plus engagée lorsqu’un site a un look dynamique et tendance.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Sociable et expressive</w:t>
      </w:r>
      <w:r>
        <w:rPr>
          <w:rFonts w:ascii="Calibri" w:hAnsi="Calibri"/>
        </w:rPr>
        <w:t xml:space="preserve"> : Aime interagir avec ses amis, commenter des looks, et partager ses propres photos ou expériences sur Instagram.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Impatiente face aux obstacles numériques</w:t>
      </w:r>
      <w:r>
        <w:rPr>
          <w:rFonts w:ascii="Calibri" w:hAnsi="Calibri"/>
        </w:rPr>
        <w:t xml:space="preserve"> : Perd rapidement patience si un site est trop lent, mal conçu, trop ennuyeux ou trop basique. Elle a besoin d’un design qui capte son attention et la guide rapidement.</w:t>
      </w:r>
    </w:p>
    <w:p>
      <w:pPr>
        <w:pStyle w:val="Titre3"/>
        <w:spacing w:before="200" w:after="283"/>
        <w:rPr/>
      </w:pPr>
      <w:r>
        <w:rPr>
          <w:rStyle w:val="Strong"/>
          <w:b w:val="false"/>
          <w:bCs w:val="false"/>
          <w:sz w:val="24"/>
          <w:szCs w:val="24"/>
        </w:rPr>
        <w:t>Relation à la technologie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utilise son téléphone au quotidien pour gérer ses déplacements, écouter de la musique, consulter les réseaux sociaux et planifier ses activités (ex. : OC Transpo, Spotify, Instagram, Google Calendar).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est modérément compétente avec la technologie : elle sait naviguer sur des interfaces simples, mais peut se sentir dépassée lorsqu’un site présente des problèmes techniques ou une structure confuse.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n’a jamais pris de rendez-vous en ligne pour un salon de coiffure et se sent parfois insécure lorsqu’il s’agit d’entrer des informations personnelles.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préfère une navigation guidée, avec des icônes explicites et un parcours simple.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préfère des boutons bien visibles, une interface mobile-friendly, et une structure linéaire sans surcharge d’informations.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préfère ne pas avoir à créer de compte ou à fournir trop de données pour accéder au service.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évite les formulaires longs ou techniques, qu’elle trouve décourageants.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évite les interfaces trop chargées ou les sites qui ne sont pas optimisés pour mobile.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a besoin d’un site simple, fluide, rassurant, qui la guide étape par étape. Le moindre obstacle technique ou visuel peut la pousser à abandonner.</w:t>
      </w:r>
    </w:p>
    <w:p>
      <w:pPr>
        <w:pStyle w:val="Titre3"/>
        <w:spacing w:before="200" w:after="283"/>
        <w:rPr>
          <w:rFonts w:ascii="Calibri" w:hAnsi="Calibri"/>
        </w:rPr>
      </w:pPr>
      <w:r>
        <w:rPr/>
        <w:t>Relation au domaine de la coiffure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fréquente le salon de coiffure tous les deux à trois mois, principalement pour des occasions spéciales telles que des soirées ou des événements académiques.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suit plusieurs influenceuses coiffure sur les réseaux sociaux et s’inspire régulièrement de leurs publications.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connaît les termes courants comme brushing, dégradé, couche invisible, mais préfère rester dans des styles simples et classiques.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aime pouvoir choisir sa coiffeuse à l’avance et se sent plus en confiance lorsqu’elle peut voir son visage et lire un court profil de présentation.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Elle apprécie les salons qui présentent leurs services avec des visuels clairs et des descriptions concises.</w:t>
      </w:r>
    </w:p>
    <w:p>
      <w:pPr>
        <w:pStyle w:val="Titre3"/>
        <w:rPr/>
      </w:pPr>
      <w:r>
        <w:rPr>
          <w:rStyle w:val="Strong"/>
          <w:b/>
        </w:rPr>
        <w:t>Objectif actuel</w:t>
      </w:r>
      <w:r>
        <w:rPr/>
        <w:t xml:space="preserve"> : </w:t>
      </w:r>
    </w:p>
    <w:p>
      <w:pPr>
        <w:pStyle w:val="Corpsdetexte"/>
        <w:rPr/>
      </w:pPr>
      <w:r>
        <w:rPr>
          <w:rFonts w:ascii="Calibri" w:hAnsi="Calibri"/>
        </w:rPr>
        <w:t xml:space="preserve">L’objectif de Élodie </w:t>
      </w:r>
      <w:r>
        <w:rPr>
          <w:rFonts w:ascii="Calibri" w:hAnsi="Calibri"/>
          <w:b w:val="false"/>
          <w:bCs w:val="false"/>
        </w:rPr>
        <w:t xml:space="preserve">est de réserver une </w:t>
      </w:r>
      <w:r>
        <w:rPr>
          <w:rStyle w:val="Strong"/>
          <w:rFonts w:ascii="Calibri" w:hAnsi="Calibri"/>
          <w:b w:val="false"/>
          <w:bCs w:val="false"/>
        </w:rPr>
        <w:t>coupe + brushing</w:t>
      </w:r>
      <w:r>
        <w:rPr>
          <w:rFonts w:ascii="Calibri" w:hAnsi="Calibri"/>
          <w:b w:val="false"/>
          <w:bCs w:val="false"/>
        </w:rPr>
        <w:t xml:space="preserve"> le </w:t>
      </w:r>
      <w:r>
        <w:rPr>
          <w:rStyle w:val="Strong"/>
          <w:rFonts w:ascii="Calibri" w:hAnsi="Calibri"/>
          <w:b w:val="false"/>
          <w:bCs w:val="false"/>
        </w:rPr>
        <w:t>vendredi 7 juin à 17h</w:t>
      </w:r>
      <w:r>
        <w:rPr>
          <w:rFonts w:ascii="Calibri" w:hAnsi="Calibri"/>
          <w:b w:val="false"/>
          <w:bCs w:val="false"/>
        </w:rPr>
        <w:t>, avant une soirée entre amies.</w:t>
      </w:r>
    </w:p>
    <w:p>
      <w:pPr>
        <w:pStyle w:val="Corpsdetexte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re2"/>
        <w:rPr>
          <w:rStyle w:val="Strong"/>
          <w:rFonts w:ascii="Calibri" w:hAnsi="Calibri"/>
          <w:b w:val="false"/>
          <w:bCs w:val="false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5" w:name="_Toc199453141"/>
      <w:r>
        <w:rPr>
          <w:rFonts w:cs="Times New Roman" w:ascii="Times New Roman" w:hAnsi="Times New Roman"/>
          <w:lang w:val="fr-CA"/>
        </w:rPr>
        <w:t xml:space="preserve">4. Personnage 2 – Karim </w:t>
      </w:r>
      <w:bookmarkEnd w:id="5"/>
      <w:r>
        <w:rPr>
          <w:rStyle w:val="Strong"/>
          <w:rFonts w:cs="Times New Roman" w:ascii="Times New Roman" w:hAnsi="Times New Roman"/>
          <w:b/>
          <w:lang w:val="fr-CA"/>
        </w:rPr>
        <w:t>Benyahia</w:t>
      </w:r>
    </w:p>
    <w:p>
      <w:pPr>
        <w:pStyle w:val="Titre3"/>
        <w:rPr/>
      </w:pPr>
      <w:r>
        <w:rPr>
          <w:rStyle w:val="Strong"/>
          <w:b/>
        </w:rPr>
        <w:t>Profil: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Nom complet</w:t>
      </w:r>
      <w:r>
        <w:rPr>
          <w:rFonts w:ascii="Calibri" w:hAnsi="Calibri"/>
        </w:rPr>
        <w:t xml:space="preserve"> : Karim Benyahia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Âge</w:t>
      </w:r>
      <w:r>
        <w:rPr>
          <w:rFonts w:ascii="Calibri" w:hAnsi="Calibri"/>
        </w:rPr>
        <w:t xml:space="preserve"> : 35 ans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Occupation</w:t>
      </w:r>
      <w:r>
        <w:rPr>
          <w:rFonts w:ascii="Calibri" w:hAnsi="Calibri"/>
        </w:rPr>
        <w:t xml:space="preserve"> : Analyste en cybersécurité pour le gouvernement fédéral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Lieu de résidence</w:t>
      </w:r>
      <w:r>
        <w:rPr>
          <w:rFonts w:ascii="Calibri" w:hAnsi="Calibri"/>
        </w:rPr>
        <w:t xml:space="preserve"> : Maison à Gatineau avec sa femme et son fils de 4 ans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Langue</w:t>
      </w:r>
      <w:r>
        <w:rPr>
          <w:rFonts w:ascii="Calibri" w:hAnsi="Calibri"/>
        </w:rPr>
        <w:t xml:space="preserve"> : Bilingue (français et anglais)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Statut socio-économique</w:t>
      </w:r>
      <w:r>
        <w:rPr>
          <w:rFonts w:ascii="Calibri" w:hAnsi="Calibri"/>
        </w:rPr>
        <w:t xml:space="preserve"> : Classe moyenne-supérieure, emploi stable et bien rémunéré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Style de vie</w:t>
      </w:r>
      <w:r>
        <w:rPr>
          <w:rFonts w:ascii="Calibri" w:hAnsi="Calibri"/>
        </w:rPr>
        <w:t xml:space="preserve"> : Régulier, orienté famille, soins personnels efficaces sans extravagance</w:t>
      </w:r>
    </w:p>
    <w:p>
      <w:pPr>
        <w:pStyle w:val="Titre3"/>
        <w:spacing w:before="200" w:after="283"/>
        <w:rPr/>
      </w:pPr>
      <w:r>
        <w:rPr>
          <w:rStyle w:val="Strong"/>
          <w:b/>
        </w:rPr>
        <w:t>Caractéristiques intrinsèques :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Efficace et rationnel</w:t>
      </w:r>
      <w:r>
        <w:rPr>
          <w:rFonts w:ascii="Calibri" w:hAnsi="Calibri"/>
        </w:rPr>
        <w:t xml:space="preserve"> : Il aime aller droit au but dans tout ce qu’il fait.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Habitué au numérique</w:t>
      </w:r>
      <w:r>
        <w:rPr>
          <w:rFonts w:ascii="Calibri" w:hAnsi="Calibri"/>
        </w:rPr>
        <w:t xml:space="preserve"> : Passe ses journées à interagir avec des systèmes informatiques avancés.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rFonts w:ascii="Calibri" w:hAnsi="Calibri"/>
        </w:rPr>
        <w:t>Peu intéressé par l’esthétique</w:t>
      </w:r>
      <w:r>
        <w:rPr>
          <w:rFonts w:ascii="Calibri" w:hAnsi="Calibri"/>
        </w:rPr>
        <w:t xml:space="preserve"> : Privilégie la fonction sur la forme.</w:t>
      </w:r>
    </w:p>
    <w:p>
      <w:pPr>
        <w:pStyle w:val="Normal"/>
        <w:rPr>
          <w:rStyle w:val="Strong"/>
          <w:rFonts w:ascii="Calibri" w:hAnsi="Calibri"/>
        </w:rPr>
      </w:pPr>
      <w:r>
        <w:rPr>
          <w:rFonts w:ascii="Calibri" w:hAnsi="Calibri"/>
        </w:rPr>
      </w:r>
    </w:p>
    <w:p>
      <w:pPr>
        <w:pStyle w:val="Titre3"/>
        <w:rPr>
          <w:rFonts w:ascii="Calibri" w:hAnsi="Calibri"/>
        </w:rPr>
      </w:pPr>
      <w:r>
        <w:rPr/>
        <w:t>Relation à la technologie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travaille comme analyste en cybersécurité et utilise des outils informatiques complexes au quotidien.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est très compétent technologiquement, comprend rapidement les interfaces et sait reconnaître les failles ou les inefficacités.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n’a jamais réservé en ligne pour une coupe de cheveux ; il préfère habituellement les appels téléphoniques, mais il est prêt à essayer un site si celui-ci est rapide et simple.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préfère une interface sobre et fonctionnelle, sans éléments inutiles.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préfère une navigation directe avec un minimum d’étapes (2 ou 3 clics maximum).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préfère des boutons bien visibles, un texte clair, et peu ou pas d’éléments décoratifs.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déteste les sites trop visuels ou décoratifs qui ralentissent la navigation.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déteste les pop-ups, les animations inutiles et tout processus qui interrompt l’action principale.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déteste devoir créer un compte ou recevoir des courriels/notifications non désirées.</w:t>
      </w:r>
    </w:p>
    <w:p>
      <w:pPr>
        <w:pStyle w:val="Corpsdetexte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recherche avant tout l’efficacité : il maîtrise parfaitement la technologie, mais n’a aucune tolérance pour les distractions ou la complexité inutile.</w:t>
      </w:r>
    </w:p>
    <w:p>
      <w:pPr>
        <w:pStyle w:val="Titre3"/>
        <w:spacing w:before="200" w:after="283"/>
        <w:rPr>
          <w:rFonts w:ascii="Calibri" w:hAnsi="Calibri"/>
        </w:rPr>
      </w:pPr>
      <w:r>
        <w:rPr/>
        <w:t>Relation au domaine de la coiffure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se rend au salon de coiffure toutes les trois semaines pour le même service : une coupe courte avec taille de barbe.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ne suit aucune tendance et recherche uniquement l’entretien régulier, sans préoccupations esthétiques.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ne connaît pas les noms techniques des coupes et demande simplement "comme d’habitude" ou montre une photo de référence.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aime être pris en charge par le même coiffeur chaque fois (Marc) et n’est pas intéressé à essayer d’autres stylistes.</w:t>
      </w:r>
    </w:p>
    <w:p>
      <w:pPr>
        <w:pStyle w:val="Corpsdetexte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rFonts w:ascii="Calibri" w:hAnsi="Calibri"/>
        </w:rPr>
      </w:pPr>
      <w:r>
        <w:rPr>
          <w:rFonts w:ascii="Calibri" w:hAnsi="Calibri"/>
        </w:rPr>
        <w:t>Il souhaite voir le prix affiché immédiatement, sans avoir à chercher dans plusieurs pages du site.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re3"/>
        <w:rPr/>
      </w:pPr>
      <w:r>
        <w:rPr>
          <w:rStyle w:val="Strong"/>
          <w:b/>
        </w:rPr>
        <w:t>Objectif actuel</w:t>
      </w:r>
      <w:r>
        <w:rPr/>
        <w:t xml:space="preserve"> : </w:t>
      </w:r>
    </w:p>
    <w:p>
      <w:pPr>
        <w:pStyle w:val="Corpsdetexte"/>
        <w:rPr>
          <w:b w:val="false"/>
          <w:bCs w:val="false"/>
        </w:rPr>
      </w:pPr>
      <w:r>
        <w:rPr>
          <w:rFonts w:cs="Times New Roman" w:ascii="Calibri" w:hAnsi="Calibri"/>
          <w:lang w:val="fr-CA"/>
        </w:rPr>
        <w:t xml:space="preserve">L’objectif de Karim </w:t>
      </w:r>
      <w:r>
        <w:rPr>
          <w:rFonts w:cs="Times New Roman" w:ascii="Calibri" w:hAnsi="Calibri"/>
          <w:b w:val="false"/>
          <w:bCs w:val="false"/>
          <w:lang w:val="fr-CA"/>
        </w:rPr>
        <w:t xml:space="preserve">est de réserver une coupe et barbe avec Marc, le jeudi 6 juin à 18h, en préparation d’un mariage prévu le week-end. </w:t>
      </w:r>
    </w:p>
    <w:p>
      <w:pPr>
        <w:pStyle w:val="Titre2"/>
        <w:rPr/>
      </w:pPr>
      <w:r>
        <w:rPr/>
        <w:t>5</w:t>
      </w:r>
      <w:r>
        <w:rPr/>
        <w:t>. Scénarimages</w:t>
      </w:r>
    </w:p>
    <w:p>
      <w:pPr>
        <w:pStyle w:val="Titre2"/>
        <w:rPr/>
      </w:pPr>
      <w:r>
        <w:rPr>
          <w:rStyle w:val="Strong"/>
          <w:b/>
        </w:rPr>
        <w:t>Scénarimage – Karim Benyahia</w:t>
      </w:r>
    </w:p>
    <w:p>
      <w:pPr>
        <w:pStyle w:val="Corpsdetexte"/>
        <w:rPr/>
      </w:pPr>
      <w:r>
        <w:rPr>
          <w:rStyle w:val="Strong"/>
        </w:rPr>
        <w:t>Objectif : Réserver une coupe homme le mardi 3 juin 2025 à 12h00</w:t>
      </w:r>
    </w:p>
    <w:p>
      <w:pPr>
        <w:pStyle w:val="Titre4"/>
        <w:spacing w:before="200" w:after="283"/>
        <w:rPr/>
      </w:pPr>
      <w:r>
        <w:rPr/>
        <w:t>Étape 1 – Page d’accueil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Karim arrive directement sur la page d’accueil.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Il ne consulte aucune section ni description.</w:t>
      </w:r>
    </w:p>
    <w:p>
      <w:pPr>
        <w:pStyle w:val="Corpsdetexte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clique immédiatement sur le bouton </w:t>
      </w:r>
      <w:r>
        <w:rPr>
          <w:rStyle w:val="Strong"/>
        </w:rPr>
        <w:t>« Réserver »</w:t>
      </w:r>
      <w:r>
        <w:rPr/>
        <w:t xml:space="preserve"> situé sous le visuel du chalet.</w:t>
      </w:r>
    </w:p>
    <w:p>
      <w:pPr>
        <w:pStyle w:val="Titre4"/>
        <w:spacing w:before="200" w:after="283"/>
        <w:rPr/>
      </w:pPr>
      <w:r>
        <w:rPr/>
        <w:t>Étape 2 – Sélection du service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Il accède à la page de sélection.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choisit l’option </w:t>
      </w:r>
      <w:r>
        <w:rPr>
          <w:rStyle w:val="Strong"/>
        </w:rPr>
        <w:t>« Coupe homme »</w:t>
      </w:r>
      <w:r>
        <w:rPr/>
        <w:t xml:space="preserve"> via les boutons radios.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Un menu déroulant s’ouvre automatiquement, il sélectionne </w:t>
      </w:r>
      <w:r>
        <w:rPr>
          <w:rStyle w:val="Strong"/>
        </w:rPr>
        <w:t>« Coupe courte »</w:t>
      </w:r>
      <w:r>
        <w:rPr/>
        <w:t>.</w:t>
      </w:r>
    </w:p>
    <w:p>
      <w:pPr>
        <w:pStyle w:val="Corpsdetexte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clique sur </w:t>
      </w:r>
      <w:r>
        <w:rPr>
          <w:rStyle w:val="Strong"/>
        </w:rPr>
        <w:t>« Continuer »</w:t>
      </w:r>
      <w:r>
        <w:rPr/>
        <w:t xml:space="preserve"> sans hésitation.</w:t>
      </w:r>
    </w:p>
    <w:p>
      <w:pPr>
        <w:pStyle w:val="Titre4"/>
        <w:spacing w:before="200" w:after="283"/>
        <w:rPr/>
      </w:pPr>
      <w:r>
        <w:rPr/>
        <w:t>Étape 3 – Choix de la date et de l’heure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Il accède au calendrier.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sélectionne </w:t>
      </w:r>
      <w:r>
        <w:rPr>
          <w:rStyle w:val="Strong"/>
        </w:rPr>
        <w:t>mardi 3 juin 2025</w:t>
      </w:r>
      <w:r>
        <w:rPr/>
        <w:t xml:space="preserve"> à </w:t>
      </w:r>
      <w:r>
        <w:rPr>
          <w:rStyle w:val="Strong"/>
        </w:rPr>
        <w:t>12h00</w:t>
      </w:r>
      <w:r>
        <w:rPr/>
        <w:t>, pratique pendant sa pause du midi.</w:t>
      </w:r>
    </w:p>
    <w:p>
      <w:pPr>
        <w:pStyle w:val="Corpsdetexte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clique sur </w:t>
      </w:r>
      <w:r>
        <w:rPr>
          <w:rStyle w:val="Strong"/>
        </w:rPr>
        <w:t>« Finaliser »</w:t>
      </w:r>
      <w:r>
        <w:rPr/>
        <w:t xml:space="preserve"> dès qu’il a validé l’heure.</w:t>
      </w:r>
    </w:p>
    <w:p>
      <w:pPr>
        <w:pStyle w:val="Titre4"/>
        <w:spacing w:before="200" w:after="283"/>
        <w:rPr/>
      </w:pPr>
      <w:r>
        <w:rPr/>
        <w:t>Étape 4 – Confirmation</w:t>
      </w:r>
    </w:p>
    <w:p>
      <w:pPr>
        <w:pStyle w:val="Corpsdetexte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Une fenêtre de confirmation s’affiche.</w:t>
      </w:r>
    </w:p>
    <w:p>
      <w:pPr>
        <w:pStyle w:val="Corpsdetexte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Il lit rapidement l’essentiel : </w:t>
      </w:r>
      <w:r>
        <w:rPr>
          <w:rStyle w:val="Strong"/>
        </w:rPr>
        <w:t>« Réservation confirmée – Coupe courte – Mardi 3 juin – 12h00 »</w:t>
      </w:r>
      <w:r>
        <w:rPr/>
        <w:t>.</w:t>
      </w:r>
    </w:p>
    <w:p>
      <w:pPr>
        <w:pStyle w:val="Corpsdetexte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Pour lui, c’est réglé.</w:t>
      </w:r>
    </w:p>
    <w:p>
      <w:pPr>
        <w:pStyle w:val="Titre2"/>
        <w:rPr/>
      </w:pPr>
      <w:r>
        <w:rPr/>
      </w:r>
    </w:p>
    <w:p>
      <w:pPr>
        <w:pStyle w:val="Titre2"/>
        <w:rPr/>
      </w:pPr>
      <w:r>
        <w:rPr/>
        <w:t>Scénarimage – Élodie Tremblay</w:t>
      </w:r>
    </w:p>
    <w:p>
      <w:pPr>
        <w:pStyle w:val="Corpsdetexte"/>
        <w:rPr/>
      </w:pPr>
      <w:r>
        <w:rPr>
          <w:rStyle w:val="Strong"/>
        </w:rPr>
        <w:t>Objectif : Réserver une coupe femme avec mise en plis le mardi 3 juin 2025 à 17h15</w:t>
      </w:r>
    </w:p>
    <w:p>
      <w:pPr>
        <w:pStyle w:val="Titre4"/>
        <w:spacing w:before="200" w:after="283"/>
        <w:rPr/>
      </w:pPr>
      <w:r>
        <w:rPr/>
        <w:t>Étape 1 – Page d’accueil</w:t>
      </w:r>
    </w:p>
    <w:p>
      <w:pPr>
        <w:pStyle w:val="Corpsdetexte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Élodie arrive sur le site.</w:t>
      </w:r>
    </w:p>
    <w:p>
      <w:pPr>
        <w:pStyle w:val="Corpsdetexte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Elle prend quelques secondes pour admirer la photo du chalet et l’ambiance chaleureuse.</w:t>
      </w:r>
    </w:p>
    <w:p>
      <w:pPr>
        <w:pStyle w:val="Corpsdetexte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clique sur le bouton </w:t>
      </w:r>
      <w:r>
        <w:rPr>
          <w:rStyle w:val="Strong"/>
        </w:rPr>
        <w:t>« Réserver »</w:t>
      </w:r>
      <w:r>
        <w:rPr/>
        <w:t xml:space="preserve"> pour accéder aux services.</w:t>
      </w:r>
    </w:p>
    <w:p>
      <w:pPr>
        <w:pStyle w:val="Titre4"/>
        <w:spacing w:before="200" w:after="283"/>
        <w:rPr/>
      </w:pPr>
      <w:r>
        <w:rPr/>
        <w:t>Étape 2 – Sélection du service</w:t>
      </w:r>
    </w:p>
    <w:p>
      <w:pPr>
        <w:pStyle w:val="Corpsdetexte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Sur la page de sélection, elle clique sur </w:t>
      </w:r>
      <w:r>
        <w:rPr>
          <w:rStyle w:val="Strong"/>
        </w:rPr>
        <w:t>« Coupe femme »</w:t>
      </w:r>
      <w:r>
        <w:rPr/>
        <w:t>.</w:t>
      </w:r>
    </w:p>
    <w:p>
      <w:pPr>
        <w:pStyle w:val="Corpsdetexte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Le menu déroulant apparaît et elle choisit </w:t>
      </w:r>
      <w:r>
        <w:rPr>
          <w:rStyle w:val="Strong"/>
        </w:rPr>
        <w:t>« Coupe femme &amp; mise en plis »</w:t>
      </w:r>
      <w:r>
        <w:rPr/>
        <w:t>.</w:t>
      </w:r>
    </w:p>
    <w:p>
      <w:pPr>
        <w:pStyle w:val="Corpsdetexte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Elle prend le temps de lire la description.</w:t>
      </w:r>
    </w:p>
    <w:p>
      <w:pPr>
        <w:pStyle w:val="Corpsdetexte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valide avec </w:t>
      </w:r>
      <w:r>
        <w:rPr>
          <w:rStyle w:val="Strong"/>
        </w:rPr>
        <w:t>« Continuer »</w:t>
      </w:r>
      <w:r>
        <w:rPr/>
        <w:t>.</w:t>
      </w:r>
    </w:p>
    <w:p>
      <w:pPr>
        <w:pStyle w:val="Titre4"/>
        <w:spacing w:before="200" w:after="283"/>
        <w:rPr/>
      </w:pPr>
      <w:r>
        <w:rPr/>
        <w:t>Étape 3 – Choix de la date et de l’heure</w:t>
      </w:r>
    </w:p>
    <w:p>
      <w:pPr>
        <w:pStyle w:val="Corpsdetexte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Elle consulte le calendrier dans l’interface.</w:t>
      </w:r>
    </w:p>
    <w:p>
      <w:pPr>
        <w:pStyle w:val="Corpsdetexte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sélectionne la date du </w:t>
      </w:r>
      <w:r>
        <w:rPr>
          <w:rStyle w:val="Strong"/>
        </w:rPr>
        <w:t>mardi 3 juin 2025</w:t>
      </w:r>
      <w:r>
        <w:rPr/>
        <w:t>.</w:t>
      </w:r>
    </w:p>
    <w:p>
      <w:pPr>
        <w:pStyle w:val="Corpsdetexte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choisit l’horaire de </w:t>
      </w:r>
      <w:r>
        <w:rPr>
          <w:rStyle w:val="Strong"/>
        </w:rPr>
        <w:t>17h15</w:t>
      </w:r>
      <w:r>
        <w:rPr/>
        <w:t>, pratique avant sa sortie du soir.</w:t>
      </w:r>
    </w:p>
    <w:p>
      <w:pPr>
        <w:pStyle w:val="Corpsdetexte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Elle clique sur </w:t>
      </w:r>
      <w:r>
        <w:rPr>
          <w:rStyle w:val="Strong"/>
        </w:rPr>
        <w:t>« Finaliser »</w:t>
      </w:r>
      <w:r>
        <w:rPr/>
        <w:t>.</w:t>
      </w:r>
    </w:p>
    <w:p>
      <w:pPr>
        <w:pStyle w:val="Titre4"/>
        <w:spacing w:before="200" w:after="283"/>
        <w:rPr/>
      </w:pPr>
      <w:r>
        <w:rPr/>
        <w:t>Étape 4 – Confirmation</w:t>
      </w:r>
    </w:p>
    <w:p>
      <w:pPr>
        <w:pStyle w:val="Corpsdetexte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Une fenêtre de confirmation s’ouvre avec tous les détails de sa réservation.</w:t>
      </w:r>
    </w:p>
    <w:p>
      <w:pPr>
        <w:pStyle w:val="Corpsdetexte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Elle prend soin de tout relire.</w:t>
      </w:r>
    </w:p>
    <w:p>
      <w:pPr>
        <w:pStyle w:val="Corpsdetexte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Elle ferme la page avec satisfaction.</w:t>
      </w:r>
    </w:p>
    <w:p>
      <w:pPr>
        <w:pStyle w:val="Normal"/>
        <w:rPr>
          <w:rStyle w:val="Strong"/>
          <w:rFonts w:ascii="Calibri" w:hAnsi="Calibri"/>
          <w:sz w:val="22"/>
          <w:szCs w:val="26"/>
        </w:rPr>
      </w:pPr>
      <w:r>
        <w:rPr>
          <w:rFonts w:ascii="Calibri" w:hAnsi="Calibri"/>
          <w:sz w:val="22"/>
          <w:szCs w:val="26"/>
        </w:rPr>
      </w:r>
    </w:p>
    <w:p>
      <w:pPr>
        <w:pStyle w:val="Titre2"/>
        <w:rPr>
          <w:rFonts w:ascii="Calibri" w:hAnsi="Calibri"/>
        </w:rPr>
      </w:pPr>
      <w:r>
        <w:rPr/>
        <w:t>7. Prototype haute fidélité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 xml:space="preserve">- Lien portfolio 1 (Rayane): </w:t>
      </w:r>
      <w:hyperlink r:id="rId2">
        <w:r>
          <w:rPr>
            <w:rStyle w:val="LienInternet"/>
            <w:rFonts w:ascii="Calibri" w:hAnsi="Calibri"/>
            <w:sz w:val="22"/>
          </w:rPr>
          <w:t>https://seg3525-vercel-project-website.vercel.app/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  <w:sz w:val="22"/>
        </w:rPr>
        <w:t xml:space="preserve">- Lien portfolio 2 (Nicolas): </w:t>
      </w:r>
    </w:p>
    <w:p>
      <w:pPr>
        <w:pStyle w:val="Normal"/>
        <w:rPr>
          <w:rFonts w:ascii="Calibri" w:hAnsi="Calibri"/>
        </w:rPr>
      </w:pPr>
      <w:r>
        <w:rPr>
          <w:rFonts w:cs="Times New Roman" w:ascii="Calibri" w:hAnsi="Calibri"/>
          <w:sz w:val="22"/>
          <w:lang w:val="fr-CA"/>
        </w:rPr>
        <w:t xml:space="preserve">- Justification du lien avec les scénarimages : </w:t>
      </w:r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6" w:name="_Toc199453145"/>
      <w:r>
        <w:rPr>
          <w:rFonts w:cs="Times New Roman" w:ascii="Times New Roman" w:hAnsi="Times New Roman"/>
          <w:lang w:val="fr-CA"/>
        </w:rPr>
        <w:t>8. Lien GitHub :</w:t>
      </w:r>
      <w:bookmarkEnd w:id="6"/>
    </w:p>
    <w:p>
      <w:pPr>
        <w:pStyle w:val="Normal"/>
        <w:rPr>
          <w:sz w:val="22"/>
        </w:rPr>
      </w:pPr>
      <w:hyperlink r:id="rId3">
        <w:r>
          <w:rPr>
            <w:rStyle w:val="LienInternet"/>
            <w:rFonts w:ascii="Calibri" w:hAnsi="Calibri"/>
            <w:sz w:val="22"/>
          </w:rPr>
          <w:t>https://github.com/RayaneBGit/coupe-express-site-SEG3525</w:t>
        </w:r>
      </w:hyperlink>
    </w:p>
    <w:p>
      <w:pPr>
        <w:pStyle w:val="Titre2"/>
        <w:rPr>
          <w:rFonts w:ascii="Times New Roman" w:hAnsi="Times New Roman" w:cs="Times New Roman"/>
          <w:lang w:val="fr-CA"/>
        </w:rPr>
      </w:pPr>
      <w:bookmarkStart w:id="7" w:name="_Toc199453146_Copie_1"/>
      <w:r>
        <w:rPr>
          <w:rFonts w:cs="Times New Roman" w:ascii="Times New Roman" w:hAnsi="Times New Roman"/>
          <w:lang w:val="fr-CA"/>
        </w:rPr>
        <w:t>9.</w:t>
      </w:r>
      <w:bookmarkEnd w:id="7"/>
      <w:r>
        <w:rPr>
          <w:rFonts w:cs="Times New Roman" w:ascii="Times New Roman" w:hAnsi="Times New Roman"/>
          <w:lang w:val="fr-CA"/>
        </w:rPr>
        <w:t xml:space="preserve">  Lien figma :</w:t>
      </w:r>
    </w:p>
    <w:p>
      <w:pPr>
        <w:pStyle w:val="Normal"/>
        <w:rPr>
          <w:rFonts w:ascii="Times New Roman" w:hAnsi="Times New Roman" w:cs="Times New Roman"/>
          <w:lang w:val="fr-CA"/>
        </w:rPr>
      </w:pPr>
      <w:r>
        <w:rPr>
          <w:rStyle w:val="LienInternet"/>
          <w:rFonts w:cs="Times New Roman" w:ascii="Calibri" w:hAnsi="Calibri"/>
          <w:sz w:val="22"/>
          <w:lang w:val="fr-CA"/>
        </w:rPr>
        <w:t>https://www.figma.com/design/Ks4qtcRU6wWtQE7D1Kk1vO/Le-Salon-Bor%C3%A9al-siteweb%E2%80%93-Maquettes?node-id=0-1&amp;t=OafCTNOGOf8cDjsW-1</w:t>
      </w:r>
    </w:p>
    <w:p>
      <w:pPr>
        <w:pStyle w:val="Titre2"/>
        <w:rPr>
          <w:rFonts w:ascii="Times New Roman" w:hAnsi="Times New Roman" w:cs="Times New Roman"/>
          <w:lang w:val="fr-CA"/>
        </w:rPr>
      </w:pPr>
      <w:r>
        <w:rPr>
          <w:rFonts w:cs="Times New Roman" w:ascii="Times New Roman" w:hAnsi="Times New Roman"/>
          <w:lang w:val="fr-CA"/>
        </w:rPr>
        <w:t>10</w:t>
      </w:r>
      <w:bookmarkStart w:id="8" w:name="_Toc199453146"/>
      <w:r>
        <w:rPr>
          <w:rFonts w:cs="Times New Roman" w:ascii="Times New Roman" w:hAnsi="Times New Roman"/>
          <w:lang w:val="fr-CA"/>
        </w:rPr>
        <w:t>. Reconnaissance de l’IA générative</w:t>
      </w:r>
      <w:bookmarkEnd w:id="8"/>
    </w:p>
    <w:p>
      <w:pPr>
        <w:pStyle w:val="Corpsdetexte"/>
        <w:rPr/>
      </w:pPr>
      <w:r>
        <w:rPr/>
        <w:t xml:space="preserve">Pour la partie </w:t>
      </w:r>
      <w:r>
        <w:rPr>
          <w:rStyle w:val="Strong"/>
        </w:rPr>
        <w:t>maquette</w:t>
      </w:r>
      <w:r>
        <w:rPr/>
        <w:t xml:space="preserve">, j’ai utilisé ChatGPT afin de me donner une idée générale et trouver de l'inspiration à travers des images PNG générées. Cela m’a permis de mieux visualiser certaines structures d’interface possibles. Ensuite, j’ai créé </w:t>
      </w:r>
      <w:r>
        <w:rPr>
          <w:rStyle w:val="Strong"/>
        </w:rPr>
        <w:t>mon propre style</w:t>
      </w:r>
      <w:r>
        <w:rPr/>
        <w:t xml:space="preserve"> et designé </w:t>
      </w:r>
      <w:r>
        <w:rPr>
          <w:rStyle w:val="Strong"/>
        </w:rPr>
        <w:t>toutes les maquettes seul sur Figma</w:t>
      </w:r>
      <w:r>
        <w:rPr/>
        <w:t>, en m’inspirant librement de ces propositions.</w:t>
      </w:r>
    </w:p>
    <w:p>
      <w:pPr>
        <w:pStyle w:val="Corpsdetexte"/>
        <w:rPr/>
      </w:pPr>
      <w:r>
        <w:rPr/>
        <w:t xml:space="preserve">Pour la partie </w:t>
      </w:r>
      <w:r>
        <w:rPr>
          <w:rStyle w:val="Strong"/>
        </w:rPr>
        <w:t>personnages</w:t>
      </w:r>
      <w:r>
        <w:rPr/>
        <w:t xml:space="preserve">, j’ai également utilisé ChatGPT pour m’aider à </w:t>
      </w:r>
      <w:r>
        <w:rPr>
          <w:rStyle w:val="Strong"/>
        </w:rPr>
        <w:t>trouver des idées de noms, des profils et des descriptions</w:t>
      </w:r>
      <w:r>
        <w:rPr/>
        <w:t>, toujours dans une optique d’inspiration. Les personnages finaux sont basés sur ces suggestions, mais ont été personnalisés pour convenir au projet.</w:t>
      </w:r>
    </w:p>
    <w:p>
      <w:pPr>
        <w:pStyle w:val="Corpsdetexte"/>
        <w:rPr/>
      </w:pPr>
      <w:r>
        <w:rPr/>
        <w:t xml:space="preserve">Pour le </w:t>
      </w:r>
      <w:r>
        <w:rPr>
          <w:rStyle w:val="Strong"/>
        </w:rPr>
        <w:t>prototype</w:t>
      </w:r>
      <w:r>
        <w:rPr/>
        <w:t xml:space="preserve">, </w:t>
      </w:r>
      <w:r>
        <w:rPr>
          <w:rStyle w:val="Strong"/>
        </w:rPr>
        <w:t>[Nicolas détaillera cette partie]</w:t>
      </w:r>
      <w:r>
        <w:rPr/>
        <w:t>.</w:t>
      </w:r>
    </w:p>
    <w:p>
      <w:pPr>
        <w:pStyle w:val="Corpsdetexte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Enfin, pour le </w:t>
      </w:r>
      <w:r>
        <w:rPr>
          <w:rStyle w:val="Strong"/>
          <w:rFonts w:cs="Times New Roman" w:ascii="Times New Roman" w:hAnsi="Times New Roman"/>
        </w:rPr>
        <w:t>rapport écrit</w:t>
      </w:r>
      <w:r>
        <w:rPr>
          <w:rFonts w:cs="Times New Roman" w:ascii="Times New Roman" w:hAnsi="Times New Roman"/>
        </w:rPr>
        <w:t xml:space="preserve">, j’ai utilisé ChatGPT comme outil de soutien pour </w:t>
      </w:r>
      <w:r>
        <w:rPr>
          <w:rStyle w:val="Strong"/>
          <w:rFonts w:cs="Times New Roman" w:ascii="Times New Roman" w:hAnsi="Times New Roman"/>
        </w:rPr>
        <w:t>améliorer la structure des phrases</w:t>
      </w:r>
      <w:r>
        <w:rPr>
          <w:rFonts w:cs="Times New Roman" w:ascii="Times New Roman" w:hAnsi="Times New Roman"/>
        </w:rPr>
        <w:t xml:space="preserve">, </w:t>
      </w:r>
      <w:r>
        <w:rPr>
          <w:rStyle w:val="Strong"/>
          <w:rFonts w:cs="Times New Roman" w:ascii="Times New Roman" w:hAnsi="Times New Roman"/>
        </w:rPr>
        <w:t>trouver des formulations plus claires</w:t>
      </w:r>
      <w:r>
        <w:rPr>
          <w:rFonts w:cs="Times New Roman" w:ascii="Times New Roman" w:hAnsi="Times New Roman"/>
        </w:rPr>
        <w:t xml:space="preserve"> et </w:t>
      </w:r>
      <w:r>
        <w:rPr>
          <w:rStyle w:val="Strong"/>
          <w:rFonts w:cs="Times New Roman" w:ascii="Times New Roman" w:hAnsi="Times New Roman"/>
        </w:rPr>
        <w:t>uniformiser le ton</w:t>
      </w:r>
      <w:r>
        <w:rPr>
          <w:rFonts w:cs="Times New Roman" w:ascii="Times New Roman" w:hAnsi="Times New Roman"/>
        </w:rPr>
        <w:t xml:space="preserve"> du document, tout en gardant un contenu réfléchi et personnel.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enInternet">
    <w:name w:val="Hyperlink"/>
    <w:basedOn w:val="DefaultParagraphFont"/>
    <w:uiPriority w:val="99"/>
    <w:unhideWhenUsed/>
    <w:rsid w:val="00804fa7"/>
    <w:rPr>
      <w:color w:val="0000FF" w:themeColor="hyperlink"/>
      <w:u w:val="single"/>
    </w:rPr>
  </w:style>
  <w:style w:type="character" w:styleId="Sautdindex">
    <w:name w:val="Saut d'index"/>
    <w:qFormat/>
    <w:rPr/>
  </w:style>
  <w:style w:type="character" w:styleId="LienInternetvisit">
    <w:name w:val="FollowedHyperlink"/>
    <w:rPr>
      <w:color w:val="800000"/>
      <w:u w:val="single"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-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Titre"/>
    <w:qFormat/>
    <w:pPr/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hesisSubmitDetailHeader" w:customStyle="1">
    <w:name w:val="Thesis Submit Detail Header"/>
    <w:qFormat/>
    <w:rsid w:val="00804fa7"/>
    <w:pPr>
      <w:widowControl/>
      <w:suppressAutoHyphens w:val="false"/>
      <w:bidi w:val="0"/>
      <w:spacing w:lineRule="auto" w:line="480" w:before="0" w:after="0"/>
      <w:jc w:val="center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804fa7"/>
    <w:pPr>
      <w:suppressAutoHyphens w:val="false"/>
      <w:spacing w:lineRule="auto" w:line="480" w:before="0" w:after="100"/>
    </w:pPr>
    <w:rPr>
      <w:rFonts w:ascii="Times New Roman" w:hAnsi="Times New Roman" w:eastAsia="Times New Roman" w:cs="Times New Roman"/>
      <w:sz w:val="24"/>
      <w:szCs w:val="24"/>
      <w:lang w:val="fr-CA"/>
    </w:rPr>
  </w:style>
  <w:style w:type="paragraph" w:styleId="Tabledesmatiresniveau3">
    <w:name w:val="TOC 3"/>
    <w:basedOn w:val="Normal"/>
    <w:next w:val="Normal"/>
    <w:autoRedefine/>
    <w:uiPriority w:val="39"/>
    <w:unhideWhenUsed/>
    <w:rsid w:val="00804fa7"/>
    <w:pPr>
      <w:suppressAutoHyphens w:val="false"/>
      <w:spacing w:lineRule="auto" w:line="480" w:before="0" w:after="100"/>
      <w:ind w:left="480" w:hanging="0"/>
    </w:pPr>
    <w:rPr>
      <w:rFonts w:ascii="Times New Roman" w:hAnsi="Times New Roman" w:eastAsia="Times New Roman" w:cs="Times New Roman"/>
      <w:sz w:val="24"/>
      <w:szCs w:val="24"/>
      <w:lang w:val="fr-CA"/>
    </w:rPr>
  </w:style>
  <w:style w:type="paragraph" w:styleId="Tabledesmatiresniveau2">
    <w:name w:val="TOC 2"/>
    <w:basedOn w:val="Normal"/>
    <w:next w:val="Normal"/>
    <w:autoRedefine/>
    <w:uiPriority w:val="39"/>
    <w:unhideWhenUsed/>
    <w:rsid w:val="004b6998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g3525-vercel-project-website.vercel.app/" TargetMode="External"/><Relationship Id="rId3" Type="http://schemas.openxmlformats.org/officeDocument/2006/relationships/hyperlink" Target="https://github.com/RayaneBGit/coupe-express-site-SEG3525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LibreOffice/7.5.7.1$Windows_X86_64 LibreOffice_project/47eb0cf7efbacdee9b19ae25d6752381ede23126</Application>
  <AppVersion>15.0000</AppVersion>
  <Pages>8</Pages>
  <Words>1573</Words>
  <Characters>8159</Characters>
  <CharactersWithSpaces>9546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fr-CA</dc:language>
  <cp:lastModifiedBy/>
  <dcterms:modified xsi:type="dcterms:W3CDTF">2025-05-30T03:05:46Z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